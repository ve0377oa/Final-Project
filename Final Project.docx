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6099048" cy="4066032"/>
            <wp:docPr id="1" name="Picture 1"/>
            <wp:cNvGraphicFramePr>
              <a:graphicFrameLocks noChangeAspect="1"/>
            </wp:cNvGraphicFramePr>
            <a:graphic>
              <a:graphicData uri="http://schemas.openxmlformats.org/drawingml/2006/picture">
                <pic:pic>
                  <pic:nvPicPr>
                    <pic:cNvPr id="0" name="taco_original_thumbnail.jpg"/>
                    <pic:cNvPicPr/>
                  </pic:nvPicPr>
                  <pic:blipFill>
                    <a:blip r:embed="rId9"/>
                    <a:stretch>
                      <a:fillRect/>
                    </a:stretch>
                  </pic:blipFill>
                  <pic:spPr>
                    <a:xfrm>
                      <a:off x="0" y="0"/>
                      <a:ext cx="6099048" cy="4066032"/>
                    </a:xfrm>
                    <a:prstGeom prst="rect"/>
                  </pic:spPr>
                </pic:pic>
              </a:graphicData>
            </a:graphic>
          </wp:inline>
        </w:drawing>
      </w:r>
    </w:p>
    <w:p>
      <w:r>
        <w:t>Image Author: Tai's Captures</w:t>
      </w:r>
    </w:p>
    <w:p>
      <w:r>
        <w:t>https://taco-1150.herokuapp.com/random/?full_taco=true</w:t>
      </w:r>
    </w:p>
    <w:p>
      <w:r>
        <w:t>Student Name: DQ</w:t>
      </w:r>
    </w:p>
    <w:p>
      <w:r>
        <w:br w:type="page"/>
      </w:r>
    </w:p>
    <w:p>
      <w:pPr>
        <w:pStyle w:val="Title"/>
      </w:pPr>
      <w:r>
        <w:t>Random Taco Recipe 1</w:t>
      </w:r>
    </w:p>
    <w:p>
      <w:pPr>
        <w:pStyle w:val="Heading1"/>
      </w:pPr>
      <w:r>
        <w:t>seasoning</w:t>
      </w:r>
    </w:p>
    <w:p>
      <w:pPr>
        <w:pStyle w:val="Heading1"/>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1"/>
      </w:pPr>
      <w:r>
        <w:t>condiment</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mixin</w:t>
      </w:r>
    </w:p>
    <w:p>
      <w:pPr>
        <w:pStyle w:val="Heading1"/>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1"/>
      </w:pPr>
      <w:r>
        <w:t>base_layer</w:t>
      </w:r>
    </w:p>
    <w:p>
      <w:pPr>
        <w:pStyle w:val="Heading1"/>
      </w:pPr>
      <w:r>
        <w:t>Garlic Black Beans</w:t>
      </w:r>
    </w:p>
    <w:p>
      <w:r>
        <w:t>Garlic Black Beans</w:t>
        <w:br/>
        <w:t>==================</w:t>
        <w:br/>
        <w:br/>
        <w:t>Vegetarian/Vegan</w:t>
        <w:br/>
        <w:t>----------------</w:t>
        <w:br/>
        <w:br/>
        <w:t>* Can of plain black beans</w:t>
        <w:br/>
        <w:t>* 3 - 6 cloves of garlic chopped fine</w:t>
        <w:br/>
        <w:t>* Vegetable oil of your choice</w:t>
        <w:br/>
        <w:t>* Cumin</w:t>
        <w:br/>
        <w:t>* Cayenne or Chipotle pepper (optional)</w:t>
        <w:br/>
        <w:t>* Lemon juice (optional)</w:t>
        <w:br/>
        <w:br/>
        <w:t xml:space="preserve">1. Heat a tablespoon of olive oil in a saucepan over medium heat. </w:t>
        <w:br/>
        <w:t>2. When olive oil starts to shimmer, add the garlic and let it simmer for about 10 seconds.</w:t>
        <w:br/>
        <w:t>3. Add cumin and pepper (if wanted) and simmer for another 10 seconds.</w:t>
        <w:br/>
        <w:t>4. Pour in the entire can of beans, don't drain or rinse them.</w:t>
        <w:br/>
        <w:t>5. Simmer for about 15 minutes or until the bean broth has thickened to your liking. If the beans will be the main ingredient of your tacos, cook until the beans are just about totally dry. If you're using them in a mixture (like the [Black Bean, Potato, and Onion Tacos](/full_tacos/black_bean_potato_onion_tacos.md) ), let the broth stay a little bit runny.</w:t>
        <w:br/>
        <w:t xml:space="preserve">6. Add a squeeze or two of lemon juice if you like. </w:t>
        <w:br/>
      </w:r>
    </w:p>
    <w:p>
      <w:pPr>
        <w:pStyle w:val="Heading1"/>
      </w:pPr>
      <w:r>
        <w:t>shell</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Random Taco Recipe 2</w:t>
      </w:r>
    </w:p>
    <w:p>
      <w:pPr>
        <w:pStyle w:val="Heading1"/>
      </w:pPr>
      <w:r>
        <w:t>seasoning</w:t>
      </w:r>
    </w:p>
    <w:p>
      <w:pPr>
        <w:pStyle w:val="Heading1"/>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1"/>
      </w:pPr>
      <w:r>
        <w:t>condiment</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mixin</w:t>
      </w:r>
    </w:p>
    <w:p>
      <w:pPr>
        <w:pStyle w:val="Heading1"/>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1"/>
      </w:pPr>
      <w:r>
        <w:t>base_layer</w:t>
      </w:r>
    </w:p>
    <w:p>
      <w:pPr>
        <w:pStyle w:val="Heading1"/>
      </w:pPr>
      <w:r>
        <w:t>Carnitas</w:t>
      </w:r>
    </w:p>
    <w:p>
      <w:r>
        <w:t>Carnitas</w:t>
        <w:br/>
        <w:t>========</w:t>
        <w:br/>
        <w:br/>
        <w:t>This recipe calls for both slow cooking the roast as well as frying before serving.</w:t>
        <w:br/>
        <w:br/>
        <w:t>__Ingredients__</w:t>
        <w:br/>
        <w:br/>
        <w:t>* Pork shoulder roast</w:t>
        <w:br/>
        <w:t>* Onion and Garlic powder</w:t>
        <w:br/>
        <w:t>* Jalapenos</w:t>
        <w:br/>
        <w:t>* Green Onions</w:t>
        <w:br/>
        <w:br/>
        <w:br/>
        <w:t>__Directions__</w:t>
        <w:br/>
        <w:br/>
        <w:t xml:space="preserve">1. Place a pork shoulder roast in a crock pot, cover roast completely with water. </w:t>
        <w:br/>
        <w:t xml:space="preserve">2. Sprinkle onion &amp; garlic powder into crock pot. </w:t>
        <w:br/>
        <w:t>3. Cook for 6 to 8 hours on high, or 8 to 10 hours on low.</w:t>
        <w:br/>
        <w:t>4. If frying at a later time, refrigerate roast with some of the cooking water.</w:t>
        <w:br/>
        <w:t>5. When ready to make tacos, shred the meat.</w:t>
        <w:br/>
        <w:t xml:space="preserve">6. Chop up as much jalapenos and green onions as desired. </w:t>
        <w:br/>
        <w:t xml:space="preserve">7. In a large frying pan add some oil. When the oil is hot but not burning add the meat and fry. </w:t>
        <w:br/>
        <w:t>8. Add some of the cooking water as needed to fry pan to keep the meat moist.</w:t>
        <w:br/>
        <w:t>9. In the last 5 or so minutes of cooking the meat, add the jalapenos and onions to meat.</w:t>
        <w:br/>
        <w:t>10. Meat should come out crispy but still moist</w:t>
        <w:br/>
        <w:t>11. Serve on tortillas (preferably soft corn tortillas) with choice of condiments (salsa, cheese, onions, etc)</w:t>
        <w:br/>
        <w:br/>
      </w:r>
    </w:p>
    <w:p>
      <w:pPr>
        <w:pStyle w:val="Heading1"/>
      </w:pPr>
      <w:r>
        <w:t>shell</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Random Taco Recipe 3</w:t>
      </w:r>
    </w:p>
    <w:p>
      <w:pPr>
        <w:pStyle w:val="Heading1"/>
      </w:pPr>
      <w:r>
        <w:t>seasoning</w:t>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1"/>
      </w:pPr>
      <w:r>
        <w:t>condiment</w:t>
      </w:r>
    </w:p>
    <w:p>
      <w:pPr>
        <w:pStyle w:val="Heading1"/>
      </w:pPr>
      <w:r>
        <w:t>Baja White Sauce</w:t>
      </w:r>
    </w:p>
    <w:p>
      <w: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r>
    </w:p>
    <w:p>
      <w:pPr>
        <w:pStyle w:val="Heading1"/>
      </w:pPr>
      <w:r>
        <w:t>mixin</w:t>
      </w:r>
    </w:p>
    <w:p>
      <w:pPr>
        <w:pStyle w:val="Heading1"/>
      </w:pPr>
      <w:r>
        <w:t>Drunken Green Beans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pPr>
        <w:pStyle w:val="Heading1"/>
      </w:pPr>
      <w:r>
        <w:t>base_layer</w:t>
      </w:r>
    </w:p>
    <w:p>
      <w:pPr>
        <w:pStyle w:val="Heading1"/>
      </w:pPr>
      <w:r>
        <w:t>Red Cabbage Filling</w:t>
      </w:r>
    </w:p>
    <w:p>
      <w:r>
        <w:t>Red Cabbage Filling</w:t>
        <w:br/>
        <w:t>===================================</w:t>
        <w:br/>
        <w:br/>
        <w:t>* 1/2 head of red cabbage, shredded</w:t>
        <w:br/>
        <w:t>* 3 chopped green onions</w:t>
        <w:br/>
        <w:t>* 1/2 bunch of finely chopped cilantro</w:t>
        <w:br/>
        <w:t>* 2-3 squeezed limes</w:t>
        <w:br/>
        <w:br/>
        <w:t>1. Mix all ingredients in large bowl</w:t>
      </w:r>
    </w:p>
    <w:p>
      <w:pPr>
        <w:pStyle w:val="Heading1"/>
      </w:pPr>
      <w:r>
        <w:t>shell</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